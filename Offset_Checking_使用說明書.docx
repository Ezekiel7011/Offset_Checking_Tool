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CF" w:rsidRPr="00587929" w:rsidRDefault="00587929">
      <w:pPr>
        <w:pStyle w:val="aa"/>
        <w:rPr>
          <w:rFonts w:ascii="標楷體" w:eastAsia="標楷體" w:hAnsi="標楷體"/>
        </w:rPr>
      </w:pPr>
      <w:r w:rsidRPr="00587929">
        <w:rPr>
          <w:rFonts w:ascii="標楷體" w:eastAsia="標楷體" w:hAnsi="標楷體"/>
        </w:rPr>
        <w:t xml:space="preserve">Offset Checking </w:t>
      </w:r>
      <w:r w:rsidRPr="00587929">
        <w:rPr>
          <w:rFonts w:ascii="標楷體" w:eastAsia="標楷體" w:hAnsi="標楷體"/>
        </w:rPr>
        <w:t>使用說明書</w:t>
      </w:r>
    </w:p>
    <w:p w:rsidR="001062CF" w:rsidRPr="00587929" w:rsidRDefault="00587929">
      <w:pPr>
        <w:pStyle w:val="1"/>
        <w:rPr>
          <w:rFonts w:ascii="標楷體" w:eastAsia="標楷體" w:hAnsi="標楷體"/>
        </w:rPr>
      </w:pPr>
      <w:r w:rsidRPr="00587929">
        <w:rPr>
          <w:rFonts w:ascii="標楷體" w:eastAsia="標楷體" w:hAnsi="標楷體"/>
        </w:rPr>
        <w:t xml:space="preserve">1. </w:t>
      </w:r>
      <w:r w:rsidRPr="00587929">
        <w:rPr>
          <w:rFonts w:ascii="標楷體" w:eastAsia="標楷體" w:hAnsi="標楷體"/>
        </w:rPr>
        <w:t>應用程式概述</w:t>
      </w:r>
    </w:p>
    <w:p w:rsidR="001062CF" w:rsidRPr="00587929" w:rsidRDefault="00587929">
      <w:pPr>
        <w:rPr>
          <w:rFonts w:ascii="標楷體" w:eastAsia="標楷體" w:hAnsi="標楷體"/>
        </w:rPr>
      </w:pPr>
      <w:r w:rsidRPr="00587929">
        <w:rPr>
          <w:rFonts w:ascii="標楷體" w:eastAsia="標楷體" w:hAnsi="標楷體"/>
        </w:rPr>
        <w:t>「</w:t>
      </w:r>
      <w:r w:rsidRPr="00587929">
        <w:rPr>
          <w:rFonts w:ascii="標楷體" w:eastAsia="標楷體" w:hAnsi="標楷體"/>
        </w:rPr>
        <w:t>Offset Checking</w:t>
      </w:r>
      <w:r w:rsidRPr="00587929">
        <w:rPr>
          <w:rFonts w:ascii="標楷體" w:eastAsia="標楷體" w:hAnsi="標楷體"/>
        </w:rPr>
        <w:t>」是一款用於圖像操作和偏移量計算的</w:t>
      </w:r>
      <w:r w:rsidRPr="00587929">
        <w:rPr>
          <w:rFonts w:ascii="標楷體" w:eastAsia="標楷體" w:hAnsi="標楷體"/>
        </w:rPr>
        <w:t>WinForms</w:t>
      </w:r>
      <w:r w:rsidRPr="00587929">
        <w:rPr>
          <w:rFonts w:ascii="標楷體" w:eastAsia="標楷體" w:hAnsi="標楷體"/>
        </w:rPr>
        <w:t>應用程式。它允許使用者在圖像中進行縮放、平移、標記點位以及計算中心標記與標記點位之間的偏移量。</w:t>
      </w:r>
    </w:p>
    <w:p w:rsidR="001062CF" w:rsidRPr="00587929" w:rsidRDefault="00587929">
      <w:pPr>
        <w:pStyle w:val="1"/>
        <w:rPr>
          <w:rFonts w:ascii="標楷體" w:eastAsia="標楷體" w:hAnsi="標楷體"/>
        </w:rPr>
      </w:pPr>
      <w:r w:rsidRPr="00587929">
        <w:rPr>
          <w:rFonts w:ascii="標楷體" w:eastAsia="標楷體" w:hAnsi="標楷體"/>
        </w:rPr>
        <w:t xml:space="preserve">2. </w:t>
      </w:r>
      <w:r w:rsidRPr="00587929">
        <w:rPr>
          <w:rFonts w:ascii="標楷體" w:eastAsia="標楷體" w:hAnsi="標楷體"/>
        </w:rPr>
        <w:t>系統需求</w:t>
      </w:r>
    </w:p>
    <w:p w:rsidR="001062CF" w:rsidRPr="00587929" w:rsidRDefault="00587929">
      <w:pPr>
        <w:rPr>
          <w:rFonts w:ascii="標楷體" w:eastAsia="標楷體" w:hAnsi="標楷體"/>
        </w:rPr>
      </w:pPr>
      <w:r w:rsidRPr="00587929">
        <w:rPr>
          <w:rFonts w:ascii="標楷體" w:eastAsia="標楷體" w:hAnsi="標楷體"/>
        </w:rPr>
        <w:t>作業系統：</w:t>
      </w:r>
      <w:r w:rsidRPr="00587929">
        <w:rPr>
          <w:rFonts w:ascii="標楷體" w:eastAsia="標楷體" w:hAnsi="標楷體"/>
        </w:rPr>
        <w:t xml:space="preserve">Windows 7 </w:t>
      </w:r>
      <w:r w:rsidRPr="00587929">
        <w:rPr>
          <w:rFonts w:ascii="標楷體" w:eastAsia="標楷體" w:hAnsi="標楷體"/>
        </w:rPr>
        <w:t>及以上版本</w:t>
      </w:r>
      <w:r w:rsidRPr="00587929">
        <w:rPr>
          <w:rFonts w:ascii="標楷體" w:eastAsia="標楷體" w:hAnsi="標楷體"/>
        </w:rPr>
        <w:br/>
      </w:r>
      <w:r w:rsidRPr="00587929">
        <w:rPr>
          <w:rFonts w:ascii="標楷體" w:eastAsia="標楷體" w:hAnsi="標楷體"/>
        </w:rPr>
        <w:t>．</w:t>
      </w:r>
      <w:r w:rsidRPr="00587929">
        <w:rPr>
          <w:rFonts w:ascii="標楷體" w:eastAsia="標楷體" w:hAnsi="標楷體"/>
        </w:rPr>
        <w:t>NET Framework 4.8</w:t>
      </w:r>
      <w:r w:rsidRPr="00587929">
        <w:rPr>
          <w:rFonts w:ascii="標楷體" w:eastAsia="標楷體" w:hAnsi="標楷體"/>
        </w:rPr>
        <w:br/>
        <w:t xml:space="preserve">2 GB </w:t>
      </w:r>
      <w:r w:rsidRPr="00587929">
        <w:rPr>
          <w:rFonts w:ascii="標楷體" w:eastAsia="標楷體" w:hAnsi="標楷體"/>
        </w:rPr>
        <w:t>可用內存</w:t>
      </w:r>
      <w:r w:rsidRPr="00587929">
        <w:rPr>
          <w:rFonts w:ascii="標楷體" w:eastAsia="標楷體" w:hAnsi="標楷體"/>
        </w:rPr>
        <w:br/>
      </w:r>
      <w:r w:rsidRPr="00587929">
        <w:rPr>
          <w:rFonts w:ascii="標楷體" w:eastAsia="標楷體" w:hAnsi="標楷體"/>
        </w:rPr>
        <w:t>圖像文件格式支援：</w:t>
      </w:r>
      <w:r w:rsidRPr="00587929">
        <w:rPr>
          <w:rFonts w:ascii="標楷體" w:eastAsia="標楷體" w:hAnsi="標楷體"/>
        </w:rPr>
        <w:t>JPEG</w:t>
      </w:r>
      <w:r w:rsidRPr="00587929">
        <w:rPr>
          <w:rFonts w:ascii="標楷體" w:eastAsia="標楷體" w:hAnsi="標楷體"/>
        </w:rPr>
        <w:t>、</w:t>
      </w:r>
      <w:r w:rsidRPr="00587929">
        <w:rPr>
          <w:rFonts w:ascii="標楷體" w:eastAsia="標楷體" w:hAnsi="標楷體"/>
        </w:rPr>
        <w:t>PNG</w:t>
      </w:r>
      <w:r w:rsidRPr="00587929">
        <w:rPr>
          <w:rFonts w:ascii="標楷體" w:eastAsia="標楷體" w:hAnsi="標楷體"/>
        </w:rPr>
        <w:t>、</w:t>
      </w:r>
      <w:r w:rsidRPr="00587929">
        <w:rPr>
          <w:rFonts w:ascii="標楷體" w:eastAsia="標楷體" w:hAnsi="標楷體"/>
        </w:rPr>
        <w:t>BMP</w:t>
      </w:r>
    </w:p>
    <w:p w:rsidR="001062CF" w:rsidRPr="00587929" w:rsidRDefault="00587929">
      <w:pPr>
        <w:pStyle w:val="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3. </w:t>
      </w:r>
      <w:r w:rsidRPr="00587929">
        <w:rPr>
          <w:rFonts w:ascii="標楷體" w:eastAsia="標楷體" w:hAnsi="標楷體"/>
          <w:lang w:eastAsia="zh-TW"/>
        </w:rPr>
        <w:t>主要功能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3.1 </w:t>
      </w:r>
      <w:r w:rsidRPr="00587929">
        <w:rPr>
          <w:rFonts w:ascii="標楷體" w:eastAsia="標楷體" w:hAnsi="標楷體"/>
          <w:lang w:eastAsia="zh-TW"/>
        </w:rPr>
        <w:t>圖像操作</w:t>
      </w:r>
      <w:bookmarkStart w:id="0" w:name="_GoBack"/>
      <w:bookmarkEnd w:id="0"/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>載入圖像：使用者可以透過「</w:t>
      </w:r>
      <w:r w:rsidRPr="00587929">
        <w:rPr>
          <w:rFonts w:ascii="標楷體" w:eastAsia="標楷體" w:hAnsi="標楷體"/>
          <w:lang w:eastAsia="zh-TW"/>
        </w:rPr>
        <w:t>Open Image</w:t>
      </w:r>
      <w:r w:rsidRPr="00587929">
        <w:rPr>
          <w:rFonts w:ascii="標楷體" w:eastAsia="標楷體" w:hAnsi="標楷體"/>
          <w:lang w:eastAsia="zh-TW"/>
        </w:rPr>
        <w:t>」按鈕載入本地圖像。</w:t>
      </w:r>
      <w:r w:rsidRPr="00587929">
        <w:rPr>
          <w:rFonts w:ascii="標楷體" w:eastAsia="標楷體" w:hAnsi="標楷體"/>
          <w:lang w:eastAsia="zh-TW"/>
        </w:rPr>
        <w:br/>
      </w:r>
      <w:r w:rsidRPr="00587929">
        <w:rPr>
          <w:rFonts w:ascii="標楷體" w:eastAsia="標楷體" w:hAnsi="標楷體"/>
          <w:lang w:eastAsia="zh-TW"/>
        </w:rPr>
        <w:t>圖像縮放：可以使用滑鼠滾輪（按住</w:t>
      </w:r>
      <w:r w:rsidRPr="00587929">
        <w:rPr>
          <w:rFonts w:ascii="標楷體" w:eastAsia="標楷體" w:hAnsi="標楷體"/>
          <w:lang w:eastAsia="zh-TW"/>
        </w:rPr>
        <w:t>Ctrl</w:t>
      </w:r>
      <w:r w:rsidRPr="00587929">
        <w:rPr>
          <w:rFonts w:ascii="標楷體" w:eastAsia="標楷體" w:hAnsi="標楷體"/>
          <w:lang w:eastAsia="zh-TW"/>
        </w:rPr>
        <w:t>鍵）、縮放按鈕或縮放</w:t>
      </w:r>
      <w:proofErr w:type="spellStart"/>
      <w:r w:rsidRPr="00587929">
        <w:rPr>
          <w:rFonts w:ascii="標楷體" w:eastAsia="標楷體" w:hAnsi="標楷體"/>
          <w:lang w:eastAsia="zh-TW"/>
        </w:rPr>
        <w:t>TrackBar</w:t>
      </w:r>
      <w:proofErr w:type="spellEnd"/>
      <w:r w:rsidRPr="00587929">
        <w:rPr>
          <w:rFonts w:ascii="標楷體" w:eastAsia="標楷體" w:hAnsi="標楷體"/>
          <w:lang w:eastAsia="zh-TW"/>
        </w:rPr>
        <w:t>進行圖像的放大與縮小。</w:t>
      </w:r>
      <w:r w:rsidRPr="00587929">
        <w:rPr>
          <w:rFonts w:ascii="標楷體" w:eastAsia="標楷體" w:hAnsi="標楷體"/>
          <w:lang w:eastAsia="zh-TW"/>
        </w:rPr>
        <w:br/>
      </w:r>
      <w:r w:rsidRPr="00587929">
        <w:rPr>
          <w:rFonts w:ascii="標楷體" w:eastAsia="標楷體" w:hAnsi="標楷體"/>
          <w:lang w:eastAsia="zh-TW"/>
        </w:rPr>
        <w:t>圖像平移：按住滑鼠右鍵並拖動來平移圖像。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3.2 </w:t>
      </w:r>
      <w:r w:rsidRPr="00587929">
        <w:rPr>
          <w:rFonts w:ascii="標楷體" w:eastAsia="標楷體" w:hAnsi="標楷體"/>
          <w:lang w:eastAsia="zh-TW"/>
        </w:rPr>
        <w:t>標記點位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</w:rPr>
        <w:t xml:space="preserve">Mark </w:t>
      </w:r>
      <w:proofErr w:type="spellStart"/>
      <w:r w:rsidRPr="00587929">
        <w:rPr>
          <w:rFonts w:ascii="標楷體" w:eastAsia="標楷體" w:hAnsi="標楷體"/>
        </w:rPr>
        <w:t>Points</w:t>
      </w:r>
      <w:r w:rsidRPr="00587929">
        <w:rPr>
          <w:rFonts w:ascii="標楷體" w:eastAsia="標楷體" w:hAnsi="標楷體"/>
        </w:rPr>
        <w:t>：點擊「</w:t>
      </w:r>
      <w:r w:rsidRPr="00587929">
        <w:rPr>
          <w:rFonts w:ascii="標楷體" w:eastAsia="標楷體" w:hAnsi="標楷體"/>
        </w:rPr>
        <w:t>Mark</w:t>
      </w:r>
      <w:proofErr w:type="spellEnd"/>
      <w:r w:rsidRPr="00587929">
        <w:rPr>
          <w:rFonts w:ascii="標楷體" w:eastAsia="標楷體" w:hAnsi="標楷體"/>
        </w:rPr>
        <w:t xml:space="preserve"> Points</w:t>
      </w:r>
      <w:r w:rsidRPr="00587929">
        <w:rPr>
          <w:rFonts w:ascii="標楷體" w:eastAsia="標楷體" w:hAnsi="標楷體"/>
        </w:rPr>
        <w:t>」按鈕後，可以在圖像上標記最多</w:t>
      </w:r>
      <w:r w:rsidRPr="00587929">
        <w:rPr>
          <w:rFonts w:ascii="標楷體" w:eastAsia="標楷體" w:hAnsi="標楷體"/>
        </w:rPr>
        <w:t>4</w:t>
      </w:r>
      <w:r w:rsidRPr="00587929">
        <w:rPr>
          <w:rFonts w:ascii="標楷體" w:eastAsia="標楷體" w:hAnsi="標楷體"/>
        </w:rPr>
        <w:t>個點。這些點將被連接形成一個四邊形。</w:t>
      </w:r>
      <w:r w:rsidRPr="00587929">
        <w:rPr>
          <w:rFonts w:ascii="標楷體" w:eastAsia="標楷體" w:hAnsi="標楷體"/>
        </w:rPr>
        <w:br/>
        <w:t>Add Center Mark</w:t>
      </w:r>
      <w:r w:rsidRPr="00587929">
        <w:rPr>
          <w:rFonts w:ascii="標楷體" w:eastAsia="標楷體" w:hAnsi="標楷體"/>
        </w:rPr>
        <w:t>：點擊「</w:t>
      </w:r>
      <w:r w:rsidRPr="00587929">
        <w:rPr>
          <w:rFonts w:ascii="標楷體" w:eastAsia="標楷體" w:hAnsi="標楷體"/>
        </w:rPr>
        <w:t>Add Center Mark</w:t>
      </w:r>
      <w:r w:rsidRPr="00587929">
        <w:rPr>
          <w:rFonts w:ascii="標楷體" w:eastAsia="標楷體" w:hAnsi="標楷體"/>
        </w:rPr>
        <w:t>」按鈕後，程式會在圖像中心添加一個中心標記（藍色圓點）。</w:t>
      </w:r>
      <w:r w:rsidRPr="00587929">
        <w:rPr>
          <w:rFonts w:ascii="標楷體" w:eastAsia="標楷體" w:hAnsi="標楷體"/>
        </w:rPr>
        <w:br/>
      </w:r>
      <w:r w:rsidRPr="00587929">
        <w:rPr>
          <w:rFonts w:ascii="標楷體" w:eastAsia="標楷體" w:hAnsi="標楷體"/>
          <w:lang w:eastAsia="zh-TW"/>
        </w:rPr>
        <w:t>Set Center Mark</w:t>
      </w:r>
      <w:r w:rsidRPr="00587929">
        <w:rPr>
          <w:rFonts w:ascii="標楷體" w:eastAsia="標楷體" w:hAnsi="標楷體"/>
          <w:lang w:eastAsia="zh-TW"/>
        </w:rPr>
        <w:t>：可以手動輸入</w:t>
      </w:r>
      <w:r w:rsidRPr="00587929">
        <w:rPr>
          <w:rFonts w:ascii="標楷體" w:eastAsia="標楷體" w:hAnsi="標楷體"/>
          <w:lang w:eastAsia="zh-TW"/>
        </w:rPr>
        <w:t>X</w:t>
      </w:r>
      <w:r w:rsidRPr="00587929">
        <w:rPr>
          <w:rFonts w:ascii="標楷體" w:eastAsia="標楷體" w:hAnsi="標楷體"/>
          <w:lang w:eastAsia="zh-TW"/>
        </w:rPr>
        <w:t>和</w:t>
      </w:r>
      <w:r w:rsidRPr="00587929">
        <w:rPr>
          <w:rFonts w:ascii="標楷體" w:eastAsia="標楷體" w:hAnsi="標楷體"/>
          <w:lang w:eastAsia="zh-TW"/>
        </w:rPr>
        <w:t>Y</w:t>
      </w:r>
      <w:r w:rsidRPr="00587929">
        <w:rPr>
          <w:rFonts w:ascii="標楷體" w:eastAsia="標楷體" w:hAnsi="標楷體"/>
          <w:lang w:eastAsia="zh-TW"/>
        </w:rPr>
        <w:t>座標來設定中心標記的位置。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3.3 </w:t>
      </w:r>
      <w:r w:rsidRPr="00587929">
        <w:rPr>
          <w:rFonts w:ascii="標楷體" w:eastAsia="標楷體" w:hAnsi="標楷體"/>
          <w:lang w:eastAsia="zh-TW"/>
        </w:rPr>
        <w:t>計算偏移量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>Pix</w:t>
      </w:r>
      <w:r w:rsidRPr="00587929">
        <w:rPr>
          <w:rFonts w:ascii="標楷體" w:eastAsia="標楷體" w:hAnsi="標楷體"/>
          <w:lang w:eastAsia="zh-TW"/>
        </w:rPr>
        <w:t>el Size</w:t>
      </w:r>
      <w:r w:rsidRPr="00587929">
        <w:rPr>
          <w:rFonts w:ascii="標楷體" w:eastAsia="標楷體" w:hAnsi="標楷體"/>
          <w:lang w:eastAsia="zh-TW"/>
        </w:rPr>
        <w:t>：使用者可以輸入像素大小，程式會根據此值計算偏移量。</w:t>
      </w:r>
      <w:r w:rsidRPr="00587929">
        <w:rPr>
          <w:rFonts w:ascii="標楷體" w:eastAsia="標楷體" w:hAnsi="標楷體"/>
          <w:lang w:eastAsia="zh-TW"/>
        </w:rPr>
        <w:br/>
      </w:r>
      <w:r w:rsidRPr="00587929">
        <w:rPr>
          <w:rFonts w:ascii="標楷體" w:eastAsia="標楷體" w:hAnsi="標楷體"/>
          <w:lang w:eastAsia="zh-TW"/>
        </w:rPr>
        <w:t>計算結果顯示：當標記完成</w:t>
      </w:r>
      <w:r w:rsidRPr="00587929">
        <w:rPr>
          <w:rFonts w:ascii="標楷體" w:eastAsia="標楷體" w:hAnsi="標楷體"/>
          <w:lang w:eastAsia="zh-TW"/>
        </w:rPr>
        <w:t>4</w:t>
      </w:r>
      <w:r w:rsidRPr="00587929">
        <w:rPr>
          <w:rFonts w:ascii="標楷體" w:eastAsia="標楷體" w:hAnsi="標楷體"/>
          <w:lang w:eastAsia="zh-TW"/>
        </w:rPr>
        <w:t>個點且設定了中心標記後，程式會自動計算並顯示中心標記與標記點位中心的偏移量。</w:t>
      </w:r>
    </w:p>
    <w:p w:rsidR="001062CF" w:rsidRPr="00587929" w:rsidRDefault="00587929">
      <w:pPr>
        <w:pStyle w:val="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lastRenderedPageBreak/>
        <w:t xml:space="preserve">4. </w:t>
      </w:r>
      <w:r w:rsidRPr="00587929">
        <w:rPr>
          <w:rFonts w:ascii="標楷體" w:eastAsia="標楷體" w:hAnsi="標楷體"/>
          <w:lang w:eastAsia="zh-TW"/>
        </w:rPr>
        <w:t>使用步驟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4.1 </w:t>
      </w:r>
      <w:r w:rsidRPr="00587929">
        <w:rPr>
          <w:rFonts w:ascii="標楷體" w:eastAsia="標楷體" w:hAnsi="標楷體"/>
          <w:lang w:eastAsia="zh-TW"/>
        </w:rPr>
        <w:t>主要流程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1. </w:t>
      </w:r>
      <w:r w:rsidRPr="00587929">
        <w:rPr>
          <w:rFonts w:ascii="標楷體" w:eastAsia="標楷體" w:hAnsi="標楷體"/>
          <w:lang w:eastAsia="zh-TW"/>
        </w:rPr>
        <w:t>打開圖片：點擊「</w:t>
      </w:r>
      <w:r w:rsidRPr="00587929">
        <w:rPr>
          <w:rFonts w:ascii="標楷體" w:eastAsia="標楷體" w:hAnsi="標楷體"/>
          <w:lang w:eastAsia="zh-TW"/>
        </w:rPr>
        <w:t>Open Image</w:t>
      </w:r>
      <w:r w:rsidRPr="00587929">
        <w:rPr>
          <w:rFonts w:ascii="標楷體" w:eastAsia="標楷體" w:hAnsi="標楷體"/>
          <w:lang w:eastAsia="zh-TW"/>
        </w:rPr>
        <w:t>」按鈕，選擇並載入一張圖像。</w:t>
      </w:r>
      <w:r w:rsidRPr="00587929">
        <w:rPr>
          <w:rFonts w:ascii="標楷體" w:eastAsia="標楷體" w:hAnsi="標楷體"/>
          <w:lang w:eastAsia="zh-TW"/>
        </w:rPr>
        <w:br/>
        <w:t xml:space="preserve">2. </w:t>
      </w:r>
      <w:r w:rsidRPr="00587929">
        <w:rPr>
          <w:rFonts w:ascii="標楷體" w:eastAsia="標楷體" w:hAnsi="標楷體"/>
          <w:lang w:eastAsia="zh-TW"/>
        </w:rPr>
        <w:t>標記物料的位置：點擊「</w:t>
      </w:r>
      <w:r w:rsidRPr="00587929">
        <w:rPr>
          <w:rFonts w:ascii="標楷體" w:eastAsia="標楷體" w:hAnsi="標楷體"/>
          <w:lang w:eastAsia="zh-TW"/>
        </w:rPr>
        <w:t>Mark Points</w:t>
      </w:r>
      <w:r w:rsidRPr="00587929">
        <w:rPr>
          <w:rFonts w:ascii="標楷體" w:eastAsia="標楷體" w:hAnsi="標楷體"/>
          <w:lang w:eastAsia="zh-TW"/>
        </w:rPr>
        <w:t>」按鈕，在圖像上標記</w:t>
      </w:r>
      <w:r w:rsidRPr="00587929">
        <w:rPr>
          <w:rFonts w:ascii="標楷體" w:eastAsia="標楷體" w:hAnsi="標楷體"/>
          <w:lang w:eastAsia="zh-TW"/>
        </w:rPr>
        <w:t>4</w:t>
      </w:r>
      <w:r w:rsidRPr="00587929">
        <w:rPr>
          <w:rFonts w:ascii="標楷體" w:eastAsia="標楷體" w:hAnsi="標楷體"/>
          <w:lang w:eastAsia="zh-TW"/>
        </w:rPr>
        <w:t>個點來確定物料的位置。</w:t>
      </w:r>
      <w:r w:rsidRPr="00587929">
        <w:rPr>
          <w:rFonts w:ascii="標楷體" w:eastAsia="標楷體" w:hAnsi="標楷體"/>
          <w:lang w:eastAsia="zh-TW"/>
        </w:rPr>
        <w:br/>
      </w:r>
      <w:r w:rsidRPr="00587929">
        <w:rPr>
          <w:rFonts w:ascii="標楷體" w:eastAsia="標楷體" w:hAnsi="標楷體"/>
        </w:rPr>
        <w:t xml:space="preserve">3. </w:t>
      </w:r>
      <w:proofErr w:type="spellStart"/>
      <w:r w:rsidRPr="00587929">
        <w:rPr>
          <w:rFonts w:ascii="標楷體" w:eastAsia="標楷體" w:hAnsi="標楷體"/>
        </w:rPr>
        <w:t>打開影像中心：點擊「</w:t>
      </w:r>
      <w:r w:rsidRPr="00587929">
        <w:rPr>
          <w:rFonts w:ascii="標楷體" w:eastAsia="標楷體" w:hAnsi="標楷體"/>
        </w:rPr>
        <w:t>Add</w:t>
      </w:r>
      <w:proofErr w:type="spellEnd"/>
      <w:r w:rsidRPr="00587929">
        <w:rPr>
          <w:rFonts w:ascii="標楷體" w:eastAsia="標楷體" w:hAnsi="標楷體"/>
        </w:rPr>
        <w:t xml:space="preserve"> Center </w:t>
      </w:r>
      <w:proofErr w:type="spellStart"/>
      <w:r w:rsidRPr="00587929">
        <w:rPr>
          <w:rFonts w:ascii="標楷體" w:eastAsia="標楷體" w:hAnsi="標楷體"/>
        </w:rPr>
        <w:t>Mark</w:t>
      </w:r>
      <w:r w:rsidRPr="00587929">
        <w:rPr>
          <w:rFonts w:ascii="標楷體" w:eastAsia="標楷體" w:hAnsi="標楷體"/>
        </w:rPr>
        <w:t>」按鈕，在圖像中添加中心標記</w:t>
      </w:r>
      <w:proofErr w:type="spellEnd"/>
      <w:r w:rsidRPr="00587929">
        <w:rPr>
          <w:rFonts w:ascii="標楷體" w:eastAsia="標楷體" w:hAnsi="標楷體"/>
        </w:rPr>
        <w:t>。</w:t>
      </w:r>
      <w:r w:rsidRPr="00587929">
        <w:rPr>
          <w:rFonts w:ascii="標楷體" w:eastAsia="標楷體" w:hAnsi="標楷體"/>
        </w:rPr>
        <w:br/>
        <w:t xml:space="preserve">4. </w:t>
      </w:r>
      <w:r w:rsidRPr="00587929">
        <w:rPr>
          <w:rFonts w:ascii="標楷體" w:eastAsia="標楷體" w:hAnsi="標楷體"/>
        </w:rPr>
        <w:t>輸入</w:t>
      </w:r>
      <w:r w:rsidRPr="00587929">
        <w:rPr>
          <w:rFonts w:ascii="標楷體" w:eastAsia="標楷體" w:hAnsi="標楷體"/>
        </w:rPr>
        <w:t xml:space="preserve"> Pixel Size (</w:t>
      </w:r>
      <w:r w:rsidRPr="00587929">
        <w:rPr>
          <w:rFonts w:ascii="標楷體" w:eastAsia="標楷體" w:hAnsi="標楷體"/>
        </w:rPr>
        <w:t>可有可無</w:t>
      </w:r>
      <w:r w:rsidRPr="00587929">
        <w:rPr>
          <w:rFonts w:ascii="標楷體" w:eastAsia="標楷體" w:hAnsi="標楷體"/>
        </w:rPr>
        <w:t>)</w:t>
      </w:r>
      <w:r w:rsidRPr="00587929">
        <w:rPr>
          <w:rFonts w:ascii="標楷體" w:eastAsia="標楷體" w:hAnsi="標楷體"/>
        </w:rPr>
        <w:t>：在</w:t>
      </w:r>
      <w:r w:rsidRPr="00587929">
        <w:rPr>
          <w:rFonts w:ascii="標楷體" w:eastAsia="標楷體" w:hAnsi="標楷體"/>
        </w:rPr>
        <w:t>「</w:t>
      </w:r>
      <w:r w:rsidRPr="00587929">
        <w:rPr>
          <w:rFonts w:ascii="標楷體" w:eastAsia="標楷體" w:hAnsi="標楷體"/>
        </w:rPr>
        <w:t>Pixel Size</w:t>
      </w:r>
      <w:r w:rsidRPr="00587929">
        <w:rPr>
          <w:rFonts w:ascii="標楷體" w:eastAsia="標楷體" w:hAnsi="標楷體"/>
        </w:rPr>
        <w:t>」輸入框中輸入像素大小，該值可選擇性輸入。</w:t>
      </w:r>
      <w:r w:rsidRPr="00587929">
        <w:rPr>
          <w:rFonts w:ascii="標楷體" w:eastAsia="標楷體" w:hAnsi="標楷體"/>
        </w:rPr>
        <w:br/>
      </w:r>
      <w:r w:rsidRPr="00587929">
        <w:rPr>
          <w:rFonts w:ascii="標楷體" w:eastAsia="標楷體" w:hAnsi="標楷體"/>
          <w:lang w:eastAsia="zh-TW"/>
        </w:rPr>
        <w:t xml:space="preserve">5. </w:t>
      </w:r>
      <w:r w:rsidRPr="00587929">
        <w:rPr>
          <w:rFonts w:ascii="標楷體" w:eastAsia="標楷體" w:hAnsi="標楷體"/>
          <w:lang w:eastAsia="zh-TW"/>
        </w:rPr>
        <w:t>查看</w:t>
      </w:r>
      <w:proofErr w:type="gramStart"/>
      <w:r w:rsidRPr="00587929">
        <w:rPr>
          <w:rFonts w:ascii="標楷體" w:eastAsia="標楷體" w:hAnsi="標楷體"/>
          <w:lang w:eastAsia="zh-TW"/>
        </w:rPr>
        <w:t>中心差值</w:t>
      </w:r>
      <w:proofErr w:type="gramEnd"/>
      <w:r w:rsidRPr="00587929">
        <w:rPr>
          <w:rFonts w:ascii="標楷體" w:eastAsia="標楷體" w:hAnsi="標楷體"/>
          <w:lang w:eastAsia="zh-TW"/>
        </w:rPr>
        <w:t>：在右側面板的「計算結果」欄位中查看物料中心與影像中心之間</w:t>
      </w:r>
      <w:proofErr w:type="gramStart"/>
      <w:r w:rsidRPr="00587929">
        <w:rPr>
          <w:rFonts w:ascii="標楷體" w:eastAsia="標楷體" w:hAnsi="標楷體"/>
          <w:lang w:eastAsia="zh-TW"/>
        </w:rPr>
        <w:t>的差值</w:t>
      </w:r>
      <w:proofErr w:type="gramEnd"/>
      <w:r w:rsidRPr="00587929">
        <w:rPr>
          <w:rFonts w:ascii="標楷體" w:eastAsia="標楷體" w:hAnsi="標楷體"/>
          <w:lang w:eastAsia="zh-TW"/>
        </w:rPr>
        <w:t>。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4.2 </w:t>
      </w:r>
      <w:r w:rsidRPr="00587929">
        <w:rPr>
          <w:rFonts w:ascii="標楷體" w:eastAsia="標楷體" w:hAnsi="標楷體"/>
          <w:lang w:eastAsia="zh-TW"/>
        </w:rPr>
        <w:t>操作圖像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1. </w:t>
      </w:r>
      <w:r w:rsidRPr="00587929">
        <w:rPr>
          <w:rFonts w:ascii="標楷體" w:eastAsia="標楷體" w:hAnsi="標楷體"/>
          <w:lang w:eastAsia="zh-TW"/>
        </w:rPr>
        <w:t>使用滑鼠滾輪或按鈕進行縮放，按住滑鼠右鍵進行平移。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4.3 </w:t>
      </w:r>
      <w:r w:rsidRPr="00587929">
        <w:rPr>
          <w:rFonts w:ascii="標楷體" w:eastAsia="標楷體" w:hAnsi="標楷體"/>
          <w:lang w:eastAsia="zh-TW"/>
        </w:rPr>
        <w:t>標記點位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1. </w:t>
      </w:r>
      <w:r w:rsidRPr="00587929">
        <w:rPr>
          <w:rFonts w:ascii="標楷體" w:eastAsia="標楷體" w:hAnsi="標楷體"/>
          <w:lang w:eastAsia="zh-TW"/>
        </w:rPr>
        <w:t>點擊「</w:t>
      </w:r>
      <w:r w:rsidRPr="00587929">
        <w:rPr>
          <w:rFonts w:ascii="標楷體" w:eastAsia="標楷體" w:hAnsi="標楷體"/>
          <w:lang w:eastAsia="zh-TW"/>
        </w:rPr>
        <w:t>Mark Points</w:t>
      </w:r>
      <w:r w:rsidRPr="00587929">
        <w:rPr>
          <w:rFonts w:ascii="標楷體" w:eastAsia="標楷體" w:hAnsi="標楷體"/>
          <w:lang w:eastAsia="zh-TW"/>
        </w:rPr>
        <w:t>」按鈕開始標記點位。</w:t>
      </w:r>
      <w:r w:rsidRPr="00587929">
        <w:rPr>
          <w:rFonts w:ascii="標楷體" w:eastAsia="標楷體" w:hAnsi="標楷體"/>
          <w:lang w:eastAsia="zh-TW"/>
        </w:rPr>
        <w:br/>
        <w:t xml:space="preserve">2. </w:t>
      </w:r>
      <w:r w:rsidRPr="00587929">
        <w:rPr>
          <w:rFonts w:ascii="標楷體" w:eastAsia="標楷體" w:hAnsi="標楷體"/>
          <w:lang w:eastAsia="zh-TW"/>
        </w:rPr>
        <w:t>在圖像上點擊四次以標記四個點。</w:t>
      </w:r>
      <w:r w:rsidRPr="00587929">
        <w:rPr>
          <w:rFonts w:ascii="標楷體" w:eastAsia="標楷體" w:hAnsi="標楷體"/>
          <w:lang w:eastAsia="zh-TW"/>
        </w:rPr>
        <w:br/>
        <w:t xml:space="preserve">3. </w:t>
      </w:r>
      <w:r w:rsidRPr="00587929">
        <w:rPr>
          <w:rFonts w:ascii="標楷體" w:eastAsia="標楷體" w:hAnsi="標楷體"/>
          <w:lang w:eastAsia="zh-TW"/>
        </w:rPr>
        <w:t>標記完成後，點位之間將自動連接形成四邊形。</w:t>
      </w:r>
    </w:p>
    <w:p w:rsidR="001062CF" w:rsidRPr="00587929" w:rsidRDefault="00587929">
      <w:pPr>
        <w:pStyle w:val="21"/>
        <w:rPr>
          <w:rFonts w:ascii="標楷體" w:eastAsia="標楷體" w:hAnsi="標楷體"/>
        </w:rPr>
      </w:pPr>
      <w:r w:rsidRPr="00587929">
        <w:rPr>
          <w:rFonts w:ascii="標楷體" w:eastAsia="標楷體" w:hAnsi="標楷體"/>
        </w:rPr>
        <w:t xml:space="preserve">4.4 </w:t>
      </w:r>
      <w:proofErr w:type="spellStart"/>
      <w:r w:rsidRPr="00587929">
        <w:rPr>
          <w:rFonts w:ascii="標楷體" w:eastAsia="標楷體" w:hAnsi="標楷體"/>
        </w:rPr>
        <w:t>添加及設定中心標記</w:t>
      </w:r>
      <w:proofErr w:type="spellEnd"/>
    </w:p>
    <w:p w:rsidR="001062CF" w:rsidRPr="00587929" w:rsidRDefault="00587929">
      <w:pPr>
        <w:rPr>
          <w:rFonts w:ascii="標楷體" w:eastAsia="標楷體" w:hAnsi="標楷體"/>
        </w:rPr>
      </w:pPr>
      <w:r w:rsidRPr="00587929">
        <w:rPr>
          <w:rFonts w:ascii="標楷體" w:eastAsia="標楷體" w:hAnsi="標楷體"/>
        </w:rPr>
        <w:t xml:space="preserve">1. </w:t>
      </w:r>
      <w:r w:rsidRPr="00587929">
        <w:rPr>
          <w:rFonts w:ascii="標楷體" w:eastAsia="標楷體" w:hAnsi="標楷體"/>
        </w:rPr>
        <w:t>點擊「</w:t>
      </w:r>
      <w:r w:rsidRPr="00587929">
        <w:rPr>
          <w:rFonts w:ascii="標楷體" w:eastAsia="標楷體" w:hAnsi="標楷體"/>
        </w:rPr>
        <w:t>Add Center Mark</w:t>
      </w:r>
      <w:r w:rsidRPr="00587929">
        <w:rPr>
          <w:rFonts w:ascii="標楷體" w:eastAsia="標楷體" w:hAnsi="標楷體"/>
        </w:rPr>
        <w:t>」按鈕在圖像中心添加中心標記。</w:t>
      </w:r>
      <w:r w:rsidRPr="00587929">
        <w:rPr>
          <w:rFonts w:ascii="標楷體" w:eastAsia="標楷體" w:hAnsi="標楷體"/>
        </w:rPr>
        <w:br/>
        <w:t xml:space="preserve">2. </w:t>
      </w:r>
      <w:r w:rsidRPr="00587929">
        <w:rPr>
          <w:rFonts w:ascii="標楷體" w:eastAsia="標楷體" w:hAnsi="標楷體"/>
        </w:rPr>
        <w:t>或者，手動輸入</w:t>
      </w:r>
      <w:r w:rsidRPr="00587929">
        <w:rPr>
          <w:rFonts w:ascii="標楷體" w:eastAsia="標楷體" w:hAnsi="標楷體"/>
        </w:rPr>
        <w:t>中心標記的</w:t>
      </w:r>
      <w:r w:rsidRPr="00587929">
        <w:rPr>
          <w:rFonts w:ascii="標楷體" w:eastAsia="標楷體" w:hAnsi="標楷體"/>
        </w:rPr>
        <w:t>X</w:t>
      </w:r>
      <w:r w:rsidRPr="00587929">
        <w:rPr>
          <w:rFonts w:ascii="標楷體" w:eastAsia="標楷體" w:hAnsi="標楷體"/>
        </w:rPr>
        <w:t>和</w:t>
      </w:r>
      <w:r w:rsidRPr="00587929">
        <w:rPr>
          <w:rFonts w:ascii="標楷體" w:eastAsia="標楷體" w:hAnsi="標楷體"/>
        </w:rPr>
        <w:t>Y</w:t>
      </w:r>
      <w:r w:rsidRPr="00587929">
        <w:rPr>
          <w:rFonts w:ascii="標楷體" w:eastAsia="標楷體" w:hAnsi="標楷體"/>
        </w:rPr>
        <w:t>座標後，點擊「</w:t>
      </w:r>
      <w:r w:rsidRPr="00587929">
        <w:rPr>
          <w:rFonts w:ascii="標楷體" w:eastAsia="標楷體" w:hAnsi="標楷體"/>
        </w:rPr>
        <w:t>Set Center Mark</w:t>
      </w:r>
      <w:r w:rsidRPr="00587929">
        <w:rPr>
          <w:rFonts w:ascii="標楷體" w:eastAsia="標楷體" w:hAnsi="標楷體"/>
        </w:rPr>
        <w:t>」按鈕進行設定。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4.5 </w:t>
      </w:r>
      <w:r w:rsidRPr="00587929">
        <w:rPr>
          <w:rFonts w:ascii="標楷體" w:eastAsia="標楷體" w:hAnsi="標楷體"/>
          <w:lang w:eastAsia="zh-TW"/>
        </w:rPr>
        <w:t>設定像素大小及查看偏移量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1. </w:t>
      </w:r>
      <w:r w:rsidRPr="00587929">
        <w:rPr>
          <w:rFonts w:ascii="標楷體" w:eastAsia="標楷體" w:hAnsi="標楷體"/>
          <w:lang w:eastAsia="zh-TW"/>
        </w:rPr>
        <w:t>在「</w:t>
      </w:r>
      <w:r w:rsidRPr="00587929">
        <w:rPr>
          <w:rFonts w:ascii="標楷體" w:eastAsia="標楷體" w:hAnsi="標楷體"/>
          <w:lang w:eastAsia="zh-TW"/>
        </w:rPr>
        <w:t>Pixel Size</w:t>
      </w:r>
      <w:r w:rsidRPr="00587929">
        <w:rPr>
          <w:rFonts w:ascii="標楷體" w:eastAsia="標楷體" w:hAnsi="標楷體"/>
          <w:lang w:eastAsia="zh-TW"/>
        </w:rPr>
        <w:t>」輸入框中輸入適當的像素大小。</w:t>
      </w:r>
      <w:r w:rsidRPr="00587929">
        <w:rPr>
          <w:rFonts w:ascii="標楷體" w:eastAsia="標楷體" w:hAnsi="標楷體"/>
          <w:lang w:eastAsia="zh-TW"/>
        </w:rPr>
        <w:br/>
        <w:t xml:space="preserve">2. </w:t>
      </w:r>
      <w:r w:rsidRPr="00587929">
        <w:rPr>
          <w:rFonts w:ascii="標楷體" w:eastAsia="標楷體" w:hAnsi="標楷體"/>
          <w:lang w:eastAsia="zh-TW"/>
        </w:rPr>
        <w:t>偏移量結果將顯示在右側面板的「計算結果」欄位中。</w:t>
      </w:r>
    </w:p>
    <w:p w:rsidR="001062CF" w:rsidRPr="00587929" w:rsidRDefault="00587929">
      <w:pPr>
        <w:pStyle w:val="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5. </w:t>
      </w:r>
      <w:r w:rsidRPr="00587929">
        <w:rPr>
          <w:rFonts w:ascii="標楷體" w:eastAsia="標楷體" w:hAnsi="標楷體"/>
          <w:lang w:eastAsia="zh-TW"/>
        </w:rPr>
        <w:t>注意事項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>標記</w:t>
      </w:r>
      <w:proofErr w:type="gramStart"/>
      <w:r w:rsidRPr="00587929">
        <w:rPr>
          <w:rFonts w:ascii="標楷體" w:eastAsia="標楷體" w:hAnsi="標楷體"/>
          <w:lang w:eastAsia="zh-TW"/>
        </w:rPr>
        <w:t>點位需依序</w:t>
      </w:r>
      <w:proofErr w:type="gramEnd"/>
      <w:r w:rsidRPr="00587929">
        <w:rPr>
          <w:rFonts w:ascii="標楷體" w:eastAsia="標楷體" w:hAnsi="標楷體"/>
          <w:lang w:eastAsia="zh-TW"/>
        </w:rPr>
        <w:t>點擊，直到形成四邊形為止。</w:t>
      </w:r>
      <w:r w:rsidRPr="00587929">
        <w:rPr>
          <w:rFonts w:ascii="標楷體" w:eastAsia="標楷體" w:hAnsi="標楷體"/>
          <w:lang w:eastAsia="zh-TW"/>
        </w:rPr>
        <w:br/>
      </w:r>
      <w:r w:rsidRPr="00587929">
        <w:rPr>
          <w:rFonts w:ascii="標楷體" w:eastAsia="標楷體" w:hAnsi="標楷體"/>
          <w:lang w:eastAsia="zh-TW"/>
        </w:rPr>
        <w:t>若輸入的座標或像素大小無效，系統將提示錯誤信息。</w:t>
      </w:r>
    </w:p>
    <w:p w:rsidR="001062CF" w:rsidRPr="00587929" w:rsidRDefault="00587929">
      <w:pPr>
        <w:pStyle w:val="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6. </w:t>
      </w:r>
      <w:r w:rsidRPr="00587929">
        <w:rPr>
          <w:rFonts w:ascii="標楷體" w:eastAsia="標楷體" w:hAnsi="標楷體"/>
          <w:lang w:eastAsia="zh-TW"/>
        </w:rPr>
        <w:t>常見問題解答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Q1: </w:t>
      </w:r>
      <w:r w:rsidRPr="00587929">
        <w:rPr>
          <w:rFonts w:ascii="標楷體" w:eastAsia="標楷體" w:hAnsi="標楷體"/>
          <w:lang w:eastAsia="zh-TW"/>
        </w:rPr>
        <w:t>如何重置標記點位？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A: </w:t>
      </w:r>
      <w:r w:rsidRPr="00587929">
        <w:rPr>
          <w:rFonts w:ascii="標楷體" w:eastAsia="標楷體" w:hAnsi="標楷體"/>
          <w:lang w:eastAsia="zh-TW"/>
        </w:rPr>
        <w:t>點擊「</w:t>
      </w:r>
      <w:r w:rsidRPr="00587929">
        <w:rPr>
          <w:rFonts w:ascii="標楷體" w:eastAsia="標楷體" w:hAnsi="標楷體"/>
          <w:lang w:eastAsia="zh-TW"/>
        </w:rPr>
        <w:t>Mark Points</w:t>
      </w:r>
      <w:r w:rsidRPr="00587929">
        <w:rPr>
          <w:rFonts w:ascii="標楷體" w:eastAsia="標楷體" w:hAnsi="標楷體"/>
          <w:lang w:eastAsia="zh-TW"/>
        </w:rPr>
        <w:t>」按鈕後，將自動重置先前的標記點位。</w:t>
      </w:r>
    </w:p>
    <w:p w:rsidR="001062CF" w:rsidRPr="00587929" w:rsidRDefault="00587929">
      <w:pPr>
        <w:pStyle w:val="21"/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Q2: </w:t>
      </w:r>
      <w:r w:rsidRPr="00587929">
        <w:rPr>
          <w:rFonts w:ascii="標楷體" w:eastAsia="標楷體" w:hAnsi="標楷體"/>
          <w:lang w:eastAsia="zh-TW"/>
        </w:rPr>
        <w:t>如何重新載入</w:t>
      </w:r>
      <w:proofErr w:type="gramStart"/>
      <w:r w:rsidRPr="00587929">
        <w:rPr>
          <w:rFonts w:ascii="標楷體" w:eastAsia="標楷體" w:hAnsi="標楷體"/>
          <w:lang w:eastAsia="zh-TW"/>
        </w:rPr>
        <w:t>一</w:t>
      </w:r>
      <w:proofErr w:type="gramEnd"/>
      <w:r w:rsidRPr="00587929">
        <w:rPr>
          <w:rFonts w:ascii="標楷體" w:eastAsia="標楷體" w:hAnsi="標楷體"/>
          <w:lang w:eastAsia="zh-TW"/>
        </w:rPr>
        <w:t>張新圖像？</w:t>
      </w:r>
    </w:p>
    <w:p w:rsidR="001062CF" w:rsidRPr="00587929" w:rsidRDefault="00587929">
      <w:pPr>
        <w:rPr>
          <w:rFonts w:ascii="標楷體" w:eastAsia="標楷體" w:hAnsi="標楷體"/>
          <w:lang w:eastAsia="zh-TW"/>
        </w:rPr>
      </w:pPr>
      <w:r w:rsidRPr="00587929">
        <w:rPr>
          <w:rFonts w:ascii="標楷體" w:eastAsia="標楷體" w:hAnsi="標楷體"/>
          <w:lang w:eastAsia="zh-TW"/>
        </w:rPr>
        <w:t xml:space="preserve">A: </w:t>
      </w:r>
      <w:r w:rsidRPr="00587929">
        <w:rPr>
          <w:rFonts w:ascii="標楷體" w:eastAsia="標楷體" w:hAnsi="標楷體"/>
          <w:lang w:eastAsia="zh-TW"/>
        </w:rPr>
        <w:t>直接點擊「</w:t>
      </w:r>
      <w:r w:rsidRPr="00587929">
        <w:rPr>
          <w:rFonts w:ascii="標楷體" w:eastAsia="標楷體" w:hAnsi="標楷體"/>
          <w:lang w:eastAsia="zh-TW"/>
        </w:rPr>
        <w:t>Open Image</w:t>
      </w:r>
      <w:r w:rsidRPr="00587929">
        <w:rPr>
          <w:rFonts w:ascii="標楷體" w:eastAsia="標楷體" w:hAnsi="標楷體"/>
          <w:lang w:eastAsia="zh-TW"/>
        </w:rPr>
        <w:t>」按鈕，並選擇新圖像，程式將自動替換現有圖像。</w:t>
      </w:r>
    </w:p>
    <w:sectPr w:rsidR="001062CF" w:rsidRPr="005879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62CF"/>
    <w:rsid w:val="0015074B"/>
    <w:rsid w:val="0029639D"/>
    <w:rsid w:val="00326F90"/>
    <w:rsid w:val="005879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A1E0EE0-175F-4CAE-9497-531D721B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06F198-B318-462C-A7A7-99E03F9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王俊傑</cp:lastModifiedBy>
  <cp:revision>2</cp:revision>
  <dcterms:created xsi:type="dcterms:W3CDTF">2013-12-23T23:15:00Z</dcterms:created>
  <dcterms:modified xsi:type="dcterms:W3CDTF">2024-08-12T08:49:00Z</dcterms:modified>
  <cp:category/>
</cp:coreProperties>
</file>